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for Science – Deployment &amp; Operations Guide (Hetzner + Plesk)</w:t>
      </w:r>
    </w:p>
    <w:p>
      <w:pPr>
        <w:jc w:val="left"/>
      </w:pPr>
      <w:r>
        <w:t>Date: 2025-09-28</w:t>
      </w:r>
    </w:p>
    <w:p>
      <w:pPr>
        <w:pStyle w:val="Heading1"/>
      </w:pPr>
      <w:r>
        <w:t>Overview</w:t>
      </w:r>
    </w:p>
    <w:p>
      <w:r>
        <w:t>This document captures the exact, working configuration used to deploy the "ai-for-science" portfolio project on a Hetzner dedicated server running Plesk. It covers Docker installation on Ubuntu/Debian with Plesk, repository layout, Compose setup, Plesk reverse proxy configuration, path-based hosting under /ai-for-science, and a full runbook for operating and testing the system.</w:t>
      </w:r>
    </w:p>
    <w:p>
      <w:r>
        <w:t>Environment (as deployed):</w:t>
        <w:br/>
        <w:t>- Domain: squeezecost.com</w:t>
        <w:br/>
        <w:t>- API subdomain: api.squeezecost.com</w:t>
        <w:br/>
        <w:t>- Frontend served under subpath: https://squeezecost.com/ai-for-science/</w:t>
        <w:br/>
        <w:t>- API served under path prefix: https://api.squeezecost.com/ai-for-science</w:t>
        <w:br/>
        <w:t>- Host path for project: /opt/ai-for-science</w:t>
        <w:br/>
        <w:t>- Container loopback bindings: 127.0.0.1:3001 (frontend), 127.0.0.1:8001 (backend)</w:t>
        <w:br/>
        <w:t>- No public container ports are exposed; Plesk terminates TLS and proxies to loopback.</w:t>
      </w:r>
    </w:p>
    <w:p>
      <w:pPr>
        <w:pStyle w:val="Heading1"/>
      </w:pPr>
      <w:r>
        <w:t>Repository structure (key parts)</w:t>
      </w:r>
    </w:p>
    <w:p>
      <w:r>
        <w:rPr>
          <w:rFonts w:ascii="Consolas" w:hAnsi="Consolas" w:eastAsia="Consolas"/>
          <w:sz w:val="20"/>
        </w:rPr>
        <w:t>/opt/ai-for-science</w:t>
        <w:br/>
        <w:t>├─ backend/                FastAPI app, Redis client, middlewares (timeouts/errors)</w:t>
        <w:br/>
        <w:t>├─ frontend/               Next.js 15 app (React 18.2), basePath-aware</w:t>
        <w:br/>
        <w:t>├─ deploy/                 (Hetzner/Plesk assets if needed)</w:t>
        <w:br/>
        <w:t>├─ docker-compose.yml      Base compose (no public ports)</w:t>
        <w:br/>
        <w:t>├─ docker-compose.override.yml  Loopback port publishing for Plesk nginx</w:t>
        <w:br/>
        <w:t>└─ .env                    DOMAIN=squeezecost.com</w:t>
      </w:r>
    </w:p>
    <w:p>
      <w:pPr>
        <w:pStyle w:val="Heading1"/>
      </w:pPr>
      <w:r>
        <w:t>Docker on Ubuntu/Debian with Plesk – Installation (working solution)</w:t>
      </w:r>
    </w:p>
    <w:p>
      <w:r>
        <w:t>Run these commands as root (or with sudo). This resolves the common Signed-By conflict that occurs when Plesk's Docker extension adds its own apt source.</w:t>
      </w:r>
    </w:p>
    <w:p>
      <w:r>
        <w:t>1) Prerequisites</w:t>
        <w:br/>
        <w:t xml:space="preserve">    sudo apt-get update</w:t>
        <w:br/>
        <w:t xml:space="preserve">    sudo apt-get install -y ca-certificates curl gnupg lsb-release</w:t>
      </w:r>
    </w:p>
    <w:p>
      <w:r>
        <w:t>2) Docker official GPG key</w:t>
        <w:br/>
        <w:t xml:space="preserve">    sudo install -m 0755 -d /etc/apt/keyrings</w:t>
        <w:br/>
        <w:t xml:space="preserve">    curl -fsSL https://download.docker.com/linux/$(. /etc/os-release; echo "$ID")/gpg |       sudo gpg --dearmor -o /etc/apt/keyrings/docker.gpg</w:t>
        <w:br/>
        <w:t xml:space="preserve">    sudo chmod a+r /etc/apt/keyrings/docker.gpg</w:t>
      </w:r>
    </w:p>
    <w:p>
      <w:r>
        <w:t>3) Add Docker official repo</w:t>
        <w:br/>
        <w:t xml:space="preserve">    echo "deb [arch=$(dpkg --print-architecture) signed-by=/etc/apt/keyrings/docker.gpg] https://download.docker.com/linux/$(. /etc/os-release; echo "$ID") $(lsb_release -cs) stable" |     sudo tee /etc/apt/sources.list.d/docker.list &gt; /dev/null</w:t>
      </w:r>
    </w:p>
    <w:p>
      <w:r>
        <w:t>4) Disable Plesk’s duplicate Docker list (prevents Signed-By conflict)</w:t>
        <w:br/>
        <w:t xml:space="preserve">    sudo mv /etc/apt/sources.list.d/plesk-ext-docker.list             /etc/apt/sources.list.d/plesk-ext-docker.list.disabled</w:t>
        <w:br/>
        <w:t xml:space="preserve">    # (Optional cleanup)</w:t>
        <w:br/>
        <w:t xml:space="preserve">    sudo rm -f /etc/apt/sources.list.d/plesk-ext-docker.list.disabled</w:t>
        <w:br/>
        <w:t xml:space="preserve">    sudo rm -f /etc/apt/keyrings/plesk-ext-docker.gpg</w:t>
      </w:r>
    </w:p>
    <w:p>
      <w:r>
        <w:t>5) Install Docker Engine + Compose plugin</w:t>
        <w:br/>
        <w:t xml:space="preserve">    sudo apt-get update</w:t>
        <w:br/>
        <w:t xml:space="preserve">    sudo apt-get install -y docker-ce docker-ce-cli containerd.io docker-buildx-plugin docker-compose-plugin</w:t>
      </w:r>
    </w:p>
    <w:p>
      <w:r>
        <w:t>6) Enable &amp; start</w:t>
        <w:br/>
        <w:t xml:space="preserve">    sudo systemctl enable docker</w:t>
        <w:br/>
        <w:t xml:space="preserve">    sudo systemctl start docker</w:t>
      </w:r>
    </w:p>
    <w:p>
      <w:r>
        <w:t>7) Verify</w:t>
        <w:br/>
        <w:t xml:space="preserve">    docker --version</w:t>
        <w:br/>
        <w:t xml:space="preserve">    docker compose version</w:t>
        <w:br/>
        <w:t xml:space="preserve">    sudo docker run --rm hello-world</w:t>
      </w:r>
    </w:p>
    <w:p>
      <w:r>
        <w:t>Notes:</w:t>
        <w:br/>
        <w:t>- Plesk’s Docker extension continues to work—it uses the system Docker daemon. You’ve only disabled its duplicate apt source.</w:t>
        <w:br/>
        <w:t>- Keep 80/443 open in the firewall for TLS; do NOT open 3001/8001/6379 publicly.</w:t>
      </w:r>
    </w:p>
    <w:p>
      <w:pPr>
        <w:pStyle w:val="Heading1"/>
      </w:pPr>
      <w:r>
        <w:t>Compose configuration (final)</w:t>
      </w:r>
    </w:p>
    <w:p>
      <w:r>
        <w:rPr>
          <w:rFonts w:ascii="Consolas" w:hAnsi="Consolas" w:eastAsia="Consolas"/>
          <w:sz w:val="20"/>
        </w:rPr>
        <w:t>docker-compose.yml</w:t>
        <w:br/>
        <w:t>------------------</w:t>
        <w:br/>
        <w:t>services:</w:t>
        <w:br/>
        <w:t xml:space="preserve">  redis:</w:t>
        <w:br/>
        <w:t xml:space="preserve">    image: redis:7-alpine</w:t>
        <w:br/>
        <w:t xml:space="preserve">    restart: unless-stopped</w:t>
        <w:br/>
        <w:t xml:space="preserve">    volumes:</w:t>
        <w:br/>
        <w:t xml:space="preserve">      - redis-data:/data</w:t>
        <w:br/>
        <w:t xml:space="preserve">    networks: [internal]</w:t>
      </w:r>
    </w:p>
    <w:p>
      <w:r>
        <w:rPr>
          <w:rFonts w:ascii="Consolas" w:hAnsi="Consolas" w:eastAsia="Consolas"/>
          <w:sz w:val="20"/>
        </w:rPr>
        <w:t xml:space="preserve">  backend:</w:t>
        <w:br/>
        <w:t xml:space="preserve">    build: ./backend</w:t>
        <w:br/>
        <w:t xml:space="preserve">    restart: unless-stopped</w:t>
        <w:br/>
        <w:t xml:space="preserve">    environment:</w:t>
        <w:br/>
        <w:t xml:space="preserve">      - ENV=prod</w:t>
        <w:br/>
        <w:t xml:space="preserve">      - REDIS_URL=redis://redis:6379/0</w:t>
        <w:br/>
        <w:t xml:space="preserve">      - DATABASE_URL=sqlite+aiosqlite:////data/app.db</w:t>
        <w:br/>
        <w:t xml:space="preserve">      - API_ROOT_PATH=/ai-for-science</w:t>
        <w:br/>
        <w:t xml:space="preserve">    volumes:</w:t>
        <w:br/>
        <w:t xml:space="preserve">      - backend-data:/data</w:t>
        <w:br/>
        <w:t xml:space="preserve">    depends_on:</w:t>
        <w:br/>
        <w:t xml:space="preserve">      - redis</w:t>
        <w:br/>
        <w:t xml:space="preserve">    networks: [internal]</w:t>
      </w:r>
    </w:p>
    <w:p>
      <w:r>
        <w:rPr>
          <w:rFonts w:ascii="Consolas" w:hAnsi="Consolas" w:eastAsia="Consolas"/>
          <w:sz w:val="20"/>
        </w:rPr>
        <w:t xml:space="preserve">  frontend:</w:t>
        <w:br/>
        <w:t xml:space="preserve">    build:</w:t>
        <w:br/>
        <w:t xml:space="preserve">      context: ./frontend</w:t>
        <w:br/>
        <w:t xml:space="preserve">      args:</w:t>
        <w:br/>
        <w:t xml:space="preserve">        BASE_PATH: /ai-for-science</w:t>
        <w:br/>
        <w:t xml:space="preserve">        NEXT_PUBLIC_API_URL: https://api.${DOMAIN}/ai-for-science</w:t>
        <w:br/>
        <w:t xml:space="preserve">    environment:</w:t>
        <w:br/>
        <w:t xml:space="preserve">      - NEXT_PUBLIC_API_URL=https://api.${DOMAIN}/ai-for-science</w:t>
        <w:br/>
        <w:t xml:space="preserve">    restart: unless-stopped</w:t>
        <w:br/>
        <w:t xml:space="preserve">    depends_on:</w:t>
        <w:br/>
        <w:t xml:space="preserve">      - backend</w:t>
        <w:br/>
        <w:t xml:space="preserve">    networks: [internal]</w:t>
      </w:r>
    </w:p>
    <w:p>
      <w:r>
        <w:rPr>
          <w:rFonts w:ascii="Consolas" w:hAnsi="Consolas" w:eastAsia="Consolas"/>
          <w:sz w:val="20"/>
        </w:rPr>
        <w:t>networks:</w:t>
        <w:br/>
        <w:t xml:space="preserve">  internal:</w:t>
      </w:r>
    </w:p>
    <w:p>
      <w:r>
        <w:rPr>
          <w:rFonts w:ascii="Consolas" w:hAnsi="Consolas" w:eastAsia="Consolas"/>
          <w:sz w:val="20"/>
        </w:rPr>
        <w:t>volumes:</w:t>
        <w:br/>
        <w:t xml:space="preserve">  redis-data:</w:t>
        <w:br/>
        <w:t xml:space="preserve">  backend-data:</w:t>
      </w:r>
    </w:p>
    <w:p>
      <w:r>
        <w:rPr>
          <w:rFonts w:ascii="Consolas" w:hAnsi="Consolas" w:eastAsia="Consolas"/>
          <w:sz w:val="20"/>
        </w:rPr>
        <w:t>docker-compose.override.yml</w:t>
        <w:br/>
        <w:t>---------------------------</w:t>
        <w:br/>
        <w:t>services:</w:t>
        <w:br/>
        <w:t xml:space="preserve">  backend:</w:t>
        <w:br/>
        <w:t xml:space="preserve">    ports: ["127.0.0.1:8001:8000"]</w:t>
        <w:br/>
        <w:t xml:space="preserve">  frontend:</w:t>
        <w:br/>
        <w:t xml:space="preserve">    ports: ["127.0.0.1:3001:3000"]</w:t>
      </w:r>
    </w:p>
    <w:p>
      <w:r>
        <w:t>.env</w:t>
        <w:br/>
        <w:t>----</w:t>
        <w:br/>
        <w:t>DOMAIN=squeezecost.com</w:t>
      </w:r>
    </w:p>
    <w:p>
      <w:pPr>
        <w:pStyle w:val="Heading1"/>
      </w:pPr>
      <w:r>
        <w:t>Frontend Dockerfile (final)</w:t>
      </w:r>
    </w:p>
    <w:p>
      <w:r>
        <w:t>frontend/Dockerfile</w:t>
        <w:br/>
        <w:t>-------------------</w:t>
        <w:br/>
        <w:t># ---------- Builder ----------</w:t>
        <w:br/>
        <w:t>ARG BASE_PATH</w:t>
        <w:br/>
        <w:t>ARG NEXT_PUBLIC_API_URL</w:t>
      </w:r>
    </w:p>
    <w:p>
      <w:r>
        <w:rPr>
          <w:rFonts w:ascii="Consolas" w:hAnsi="Consolas" w:eastAsia="Consolas"/>
          <w:sz w:val="20"/>
        </w:rPr>
        <w:t>FROM node:20-bullseye AS builder</w:t>
      </w:r>
    </w:p>
    <w:p>
      <w:r>
        <w:rPr>
          <w:rFonts w:ascii="Consolas" w:hAnsi="Consolas" w:eastAsia="Consolas"/>
          <w:sz w:val="20"/>
        </w:rPr>
        <w:t>ARG BASE_PATH</w:t>
        <w:br/>
        <w:t>ARG NEXT_PUBLIC_API_URL</w:t>
      </w:r>
    </w:p>
    <w:p>
      <w:r>
        <w:t>WORKDIR /app</w:t>
        <w:br/>
        <w:t>ENV NEXT_TELEMETRY_DISABLED=1</w:t>
        <w:br/>
        <w:t>ENV NEXT_PUBLIC_BASE_PATH=${BASE_PATH}</w:t>
        <w:br/>
        <w:t>ENV NEXT_PUBLIC_API_URL=${NEXT_PUBLIC_API_URL}</w:t>
      </w:r>
    </w:p>
    <w:p>
      <w:r>
        <w:rPr>
          <w:rFonts w:ascii="Consolas" w:hAnsi="Consolas" w:eastAsia="Consolas"/>
          <w:sz w:val="20"/>
        </w:rPr>
        <w:t>RUN apt-get update &amp;&amp; apt-get install -y --no-install-recommends     ca-certificates python3 make g++  &amp;&amp; rm -rf /var/lib/apt/lists/*</w:t>
      </w:r>
    </w:p>
    <w:p>
      <w:r>
        <w:rPr>
          <w:rFonts w:ascii="Consolas" w:hAnsi="Consolas" w:eastAsia="Consolas"/>
          <w:sz w:val="20"/>
        </w:rPr>
        <w:t>COPY package.json package-lock.json* pnpm-lock.yaml* yarn.lock* ./</w:t>
        <w:br/>
        <w:t>RUN if [ -f package-lock.json ]; then npm ci;     elif [ -f pnpm-lock.yaml ]; then npm install -g pnpm &amp;&amp; pnpm i --frozen-lockfile;     elif [ -f yarn.lock ]; then corepack enable &amp;&amp; yarn install --immutable;     else npm install; fi</w:t>
      </w:r>
    </w:p>
    <w:p>
      <w:r>
        <w:rPr>
          <w:rFonts w:ascii="Consolas" w:hAnsi="Consolas" w:eastAsia="Consolas"/>
          <w:sz w:val="20"/>
        </w:rPr>
        <w:t>COPY . .</w:t>
        <w:br/>
        <w:t>RUN mkdir -p public</w:t>
        <w:br/>
        <w:t>RUN npm run build</w:t>
      </w:r>
    </w:p>
    <w:p>
      <w:r>
        <w:rPr>
          <w:rFonts w:ascii="Consolas" w:hAnsi="Consolas" w:eastAsia="Consolas"/>
          <w:sz w:val="20"/>
        </w:rPr>
        <w:t># ---------- Runtime ----------</w:t>
        <w:br/>
        <w:t>FROM node:20-bullseye AS runner</w:t>
      </w:r>
    </w:p>
    <w:p>
      <w:r>
        <w:t>WORKDIR /app</w:t>
        <w:br/>
        <w:t>ENV NODE_ENV=production</w:t>
        <w:br/>
        <w:t>ENV NEXT_TELEMETRY_DISABLED=1</w:t>
      </w:r>
    </w:p>
    <w:p>
      <w:r>
        <w:rPr>
          <w:rFonts w:ascii="Consolas" w:hAnsi="Consolas" w:eastAsia="Consolas"/>
          <w:sz w:val="20"/>
        </w:rPr>
        <w:t>COPY --from=builder /app/package.json ./package.json</w:t>
        <w:br/>
        <w:t>COPY --from=builder /app/.next ./.next</w:t>
        <w:br/>
        <w:t>COPY --from=builder /app/public ./public</w:t>
        <w:br/>
        <w:t>COPY --from=builder /app/node_modules ./node_modules</w:t>
        <w:br/>
        <w:t>COPY --from=builder /app/next.config.* ./</w:t>
        <w:br/>
        <w:t>COPY --from=builder /app/tsconfig.json ./</w:t>
      </w:r>
    </w:p>
    <w:p>
      <w:r>
        <w:t>EXPOSE 3000</w:t>
        <w:br/>
        <w:t>CMD ["npm", "start"]</w:t>
      </w:r>
    </w:p>
    <w:p>
      <w:pPr>
        <w:pStyle w:val="Heading1"/>
      </w:pPr>
      <w:r>
        <w:t>Next.js configuration</w:t>
      </w:r>
    </w:p>
    <w:p>
      <w:r>
        <w:t>frontend/next.config.ts</w:t>
        <w:br/>
        <w:t>-----------------------</w:t>
        <w:br/>
        <w:t>import type { NextConfig } from "next";</w:t>
      </w:r>
    </w:p>
    <w:p>
      <w:r>
        <w:rPr>
          <w:rFonts w:ascii="Consolas" w:hAnsi="Consolas" w:eastAsia="Consolas"/>
          <w:sz w:val="20"/>
        </w:rPr>
        <w:t>const nextConfig: NextConfig = {</w:t>
        <w:br/>
        <w:t xml:space="preserve">  basePath: process.env.NEXT_PUBLIC_BASE_PATH || "/ai-for-science",</w:t>
        <w:br/>
        <w:t xml:space="preserve">  trailingSlash: true,</w:t>
        <w:br/>
        <w:t>};</w:t>
      </w:r>
    </w:p>
    <w:p>
      <w:r>
        <w:t>export default nextConfig;</w:t>
      </w:r>
    </w:p>
    <w:p>
      <w:r>
        <w:t>package.json (key versions)</w:t>
        <w:br/>
        <w:t>---------------------------</w:t>
        <w:br/>
        <w:t>- next: 15.0.0</w:t>
        <w:br/>
        <w:t>- react: 18.2.0</w:t>
        <w:br/>
        <w:t>- react-dom: 18.2.0</w:t>
        <w:br/>
        <w:t>- typescript: ^5.5.x</w:t>
        <w:br/>
        <w:t>- @types/node, @types/react, @types/react-dom installed as devDependencies</w:t>
      </w:r>
    </w:p>
    <w:p>
      <w:pPr>
        <w:pStyle w:val="Heading1"/>
      </w:pPr>
      <w:r>
        <w:t>Plesk nginx configuration (reverse proxy)</w:t>
      </w:r>
    </w:p>
    <w:p>
      <w:r>
        <w:t>squeezecost.com (UI under subpath)</w:t>
        <w:br/>
        <w:t>----------------------------------</w:t>
        <w:br/>
        <w:t>Plesk → Domains → squeezecost.com → Apache &amp; nginx Settings → Additional Nginx directives</w:t>
      </w:r>
    </w:p>
    <w:p>
      <w:r>
        <w:rPr>
          <w:rFonts w:ascii="Consolas" w:hAnsi="Consolas" w:eastAsia="Consolas"/>
          <w:sz w:val="20"/>
        </w:rPr>
        <w:t>location = /ai-for-science {</w:t>
        <w:br/>
        <w:t xml:space="preserve">    return 301 /ai-for-science/;</w:t>
        <w:br/>
        <w:t>}</w:t>
      </w:r>
    </w:p>
    <w:p>
      <w:r>
        <w:rPr>
          <w:rFonts w:ascii="Consolas" w:hAnsi="Consolas" w:eastAsia="Consolas"/>
          <w:sz w:val="20"/>
        </w:rPr>
        <w:t>location ^~ /ai-for-science/ {</w:t>
        <w:br/>
        <w:t xml:space="preserve">    proxy_pass http://127.0.0.1:3001;</w:t>
        <w:br/>
        <w:t xml:space="preserve">    proxy_http_version 1.1;</w:t>
        <w:br/>
        <w:t xml:space="preserve">    proxy_set_header Host $host;</w:t>
        <w:br/>
        <w:t xml:space="preserve">    proxy_set_header X-Forwarded-Proto $scheme;</w:t>
        <w:br/>
        <w:t xml:space="preserve">    proxy_set_header X-Forwarded-For $proxy_add_x_forwarded_for;</w:t>
        <w:br/>
        <w:t>}</w:t>
      </w:r>
    </w:p>
    <w:p>
      <w:r>
        <w:t>api.squeezecost.com (API under path prefix)</w:t>
        <w:br/>
        <w:t>-------------------------------------------</w:t>
        <w:br/>
        <w:t>Plesk → Domains → api.squeezecost.com → Apache &amp; nginx Settings → Additional Nginx directives</w:t>
      </w:r>
    </w:p>
    <w:p>
      <w:r>
        <w:rPr>
          <w:rFonts w:ascii="Consolas" w:hAnsi="Consolas" w:eastAsia="Consolas"/>
          <w:sz w:val="20"/>
        </w:rPr>
        <w:t>location ^~ /ai-for-science/ {</w:t>
        <w:br/>
        <w:t xml:space="preserve">    proxy_pass http://127.0.0.1:8001;</w:t>
        <w:br/>
        <w:t xml:space="preserve">    proxy_http_version 1.1;</w:t>
        <w:br/>
        <w:t xml:space="preserve">    proxy_set_header Host $host;</w:t>
        <w:br/>
        <w:t xml:space="preserve">    proxy_set_header X-Forwarded-Proto $scheme;</w:t>
        <w:br/>
        <w:t xml:space="preserve">    proxy_set_header X-Forwarded-For $proxy_add_x_forwarded_for;</w:t>
        <w:br/>
        <w:t>}</w:t>
      </w:r>
    </w:p>
    <w:p>
      <w:r>
        <w:t>TLS</w:t>
        <w:br/>
        <w:t>---</w:t>
        <w:br/>
        <w:t>Issue Let's Encrypt certificates for both domains in Plesk before testing.</w:t>
      </w:r>
    </w:p>
    <w:p>
      <w:pPr>
        <w:pStyle w:val="Heading1"/>
      </w:pPr>
      <w:r>
        <w:t>Runbook – start/stop/rebuild</w:t>
      </w:r>
    </w:p>
    <w:p>
      <w:r>
        <w:t>From /opt/ai-for-science:</w:t>
      </w:r>
    </w:p>
    <w:p>
      <w:r>
        <w:rPr>
          <w:rFonts w:ascii="Consolas" w:hAnsi="Consolas" w:eastAsia="Consolas"/>
          <w:sz w:val="20"/>
        </w:rPr>
        <w:t># Start or restart everything (keeps volumes/data)</w:t>
        <w:br/>
        <w:t>docker compose -f docker-compose.yml -f docker-compose.override.yml up -d --build</w:t>
      </w:r>
    </w:p>
    <w:p>
      <w:r>
        <w:rPr>
          <w:rFonts w:ascii="Consolas" w:hAnsi="Consolas" w:eastAsia="Consolas"/>
          <w:sz w:val="20"/>
        </w:rPr>
        <w:t># Stop stack</w:t>
        <w:br/>
        <w:t>docker compose -f docker-compose.yml -f docker-compose.override.yml down</w:t>
      </w:r>
    </w:p>
    <w:p>
      <w:r>
        <w:rPr>
          <w:rFonts w:ascii="Consolas" w:hAnsi="Consolas" w:eastAsia="Consolas"/>
          <w:sz w:val="20"/>
        </w:rPr>
        <w:t># Status and logs</w:t>
        <w:br/>
        <w:t>docker compose -f docker-compose.yml -f docker-compose.override.yml ps</w:t>
        <w:br/>
        <w:t>docker compose -f docker-compose.yml -f docker-compose.override.yml logs -f backend</w:t>
        <w:br/>
        <w:t>docker compose -f docker-compose.yml -f docker-compose.override.yml logs -f frontend</w:t>
      </w:r>
    </w:p>
    <w:p>
      <w:r>
        <w:rPr>
          <w:rFonts w:ascii="Consolas" w:hAnsi="Consolas" w:eastAsia="Consolas"/>
          <w:sz w:val="20"/>
        </w:rPr>
        <w:t># Rebuild only frontend after code/lockfile changes</w:t>
        <w:br/>
        <w:t>docker compose -f docker-compose.yml -f docker-compose.override.yml build --no-cache frontend</w:t>
        <w:br/>
        <w:t>docker compose -f docker-compose.yml -f docker-compose.override.yml up -d frontend</w:t>
      </w:r>
    </w:p>
    <w:p>
      <w:r>
        <w:rPr>
          <w:rFonts w:ascii="Consolas" w:hAnsi="Consolas" w:eastAsia="Consolas"/>
          <w:sz w:val="20"/>
        </w:rPr>
        <w:t># Rebuild only backend</w:t>
        <w:br/>
        <w:t>docker compose -f docker-compose.yml -f docker-compose.override.yml build backend</w:t>
        <w:br/>
        <w:t>docker compose -f docker-compose.yml -f docker-compose.override.yml up -d backend</w:t>
      </w:r>
    </w:p>
    <w:p>
      <w:pPr>
        <w:pStyle w:val="Heading1"/>
      </w:pPr>
      <w:r>
        <w:t>Testing checklist</w:t>
      </w:r>
    </w:p>
    <w:p>
      <w:r>
        <w:t>Local (bypass Plesk):</w:t>
        <w:br/>
        <w:t>- API health:</w:t>
        <w:br/>
        <w:t xml:space="preserve">    curl -sS http://127.0.0.1:8001/api/v1/healthz</w:t>
        <w:br/>
        <w:t>- Generate call (reverse text demo):</w:t>
        <w:br/>
        <w:t xml:space="preserve">    curl -sS -X POST http://127.0.0.1:8001/api/v1/llm/generate       -H 'Content-Type: application/json' -d '{"prompt":"hello world"}'</w:t>
        <w:br/>
        <w:t>- Frontend base path:</w:t>
        <w:br/>
        <w:t xml:space="preserve">    curl -I http://127.0.0.1:3001/ai-for-science/</w:t>
      </w:r>
    </w:p>
    <w:p>
      <w:r>
        <w:t>Public (through Plesk + TLS):</w:t>
        <w:br/>
        <w:t>- API health:</w:t>
        <w:br/>
        <w:t xml:space="preserve">    curl -sS https://api.squeezecost.com/ai-for-science/api/v1/healthz</w:t>
        <w:br/>
        <w:t>- Generate call:</w:t>
        <w:br/>
        <w:t xml:space="preserve">    curl -sS -X POST https://api.squeezecost.com/ai-for-science/api/v1/llm/generate       -H 'Content-Type: application/json' -d '{"prompt":"hello world"}'</w:t>
        <w:br/>
        <w:t>- Frontend:</w:t>
        <w:br/>
        <w:t xml:space="preserve">    https://squeezecost.com/ai-for-science/</w:t>
      </w:r>
    </w:p>
    <w:p>
      <w:r>
        <w:t>Optional load smoke:</w:t>
        <w:br/>
        <w:t xml:space="preserve">    API_URL=https://api.squeezecost.com/ai-for-science k6 run backend/k6/smoke.js</w:t>
      </w:r>
    </w:p>
    <w:p>
      <w:pPr>
        <w:pStyle w:val="Heading1"/>
      </w:pPr>
      <w:r>
        <w:t>Troubleshooting</w:t>
      </w:r>
    </w:p>
    <w:p>
      <w:r>
        <w:t>- 404 at /ai-for-science:</w:t>
        <w:br/>
        <w:t xml:space="preserve">  * Ensure Next is built with basePath (/ai-for-science). Rebuild frontend with --no-cache.</w:t>
        <w:br/>
        <w:t xml:space="preserve">  * Add Nginx exact-match redirect: location = /ai-for-science { return 301 /ai-for-science/; }</w:t>
      </w:r>
    </w:p>
    <w:p>
      <w:r>
        <w:t>- 301/308 loop between /ai-for-science and /ai-for-science/:</w:t>
        <w:br/>
        <w:t xml:space="preserve">  * Add the exact-match rule above, or set trailingSlash: true in next.config.ts and rebuild.</w:t>
      </w:r>
    </w:p>
    <w:p>
      <w:r>
        <w:t>- API 502 or 404 via public URL:</w:t>
        <w:br/>
        <w:t xml:space="preserve">  * Verify Plesk Nginx directives under api.squeezecost.com use proxy_pass http://127.0.0.1:8001 for /ai-for-science/.</w:t>
        <w:br/>
        <w:t xml:space="preserve">  * Check domain has a valid certificate; review domain logs in Plesk.</w:t>
      </w:r>
    </w:p>
    <w:p>
      <w:r>
        <w:t>- Frontend calling wrong API URL:</w:t>
        <w:br/>
        <w:t xml:space="preserve">  * Confirm baked env in container:</w:t>
        <w:br/>
        <w:t xml:space="preserve">        docker compose -f docker-compose.yml -f docker-compose.override.yml exec frontend env | grep NEXT_PUBLIC_API_URL</w:t>
        <w:br/>
        <w:t xml:space="preserve">  * If incorrect, update compose build args and rebuild frontend with --no-cache.</w:t>
      </w:r>
    </w:p>
    <w:p>
      <w:r>
        <w:t>- Docker repo Signed-By conflict:</w:t>
        <w:br/>
        <w:t xml:space="preserve">  * Disable Plesk’s apt list: mv /etc/apt/sources.list.d/plesk-ext-docker.list ...disabled</w:t>
        <w:br/>
        <w:t xml:space="preserve">  * Keep only the official Docker apt source with key at /etc/apt/keyrings/docker.gpg.</w:t>
      </w:r>
    </w:p>
    <w:p>
      <w:pPr>
        <w:pStyle w:val="Heading1"/>
      </w:pPr>
      <w:r>
        <w:t>Security notes</w:t>
      </w:r>
    </w:p>
    <w:p>
      <w:r>
        <w:t>- Do not expose 3001/8001/6379 publicly; keep loopback-only bindings.</w:t>
        <w:br/>
        <w:t>- Use Let's Encrypt in Plesk; force HTTPS (HSTS if appropriate).</w:t>
        <w:br/>
        <w:t>- Backend has JSON error normalization + timeouts; add rate limiting and auth as you move beyond Step 1.</w:t>
        <w:br/>
        <w:t>- Move DATABASE_URL to a managed DB (Azure SQL/Postgres) for production; SQLite is for demo/dev only.</w:t>
      </w:r>
    </w:p>
    <w:p>
      <w:pPr>
        <w:pStyle w:val="Heading1"/>
      </w:pPr>
      <w:r>
        <w:t>Next steps (Step 2 preview)</w:t>
      </w:r>
    </w:p>
    <w:p>
      <w:r>
        <w:t>- Quality gates: ruff + mypy (backend), pytest, ESLint + TypeScript (frontend), CI workflows.</w:t>
        <w:br/>
        <w:t>- Observability: structured logs + OpenTelemetry, Application Insights, RED dashboards.</w:t>
        <w:br/>
        <w:t>- Azure Web Apps deployment (slots), GitHub Actions CD with smoke tests.</w:t>
        <w:br/>
        <w:t>- Stripe + Clerk integration, idempotent webhooks, and runbooks.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for Science – Deployment &amp; Operations Guide (Hetzner + Plesk)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